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2780E" w14:textId="77777777" w:rsidR="009B2947" w:rsidRPr="00232CFA" w:rsidRDefault="00C01595" w:rsidP="00232CFA">
      <w:pPr>
        <w:pStyle w:val="Title"/>
        <w:spacing w:after="0"/>
        <w:rPr>
          <w:rFonts w:cstheme="majorHAnsi"/>
          <w:b/>
          <w:sz w:val="36"/>
          <w:lang w:val="fr-HT"/>
        </w:rPr>
      </w:pPr>
      <w:r w:rsidRPr="00232CFA">
        <w:rPr>
          <w:rFonts w:cstheme="majorHAnsi"/>
          <w:b/>
          <w:sz w:val="36"/>
          <w:lang w:val="fr-HT"/>
        </w:rPr>
        <w:t>Roadmap – Plateforme de Gestion Scolaire avec Module de Formation à Distance</w:t>
      </w:r>
    </w:p>
    <w:p w14:paraId="0B848024" w14:textId="77777777" w:rsidR="009B2947" w:rsidRPr="00232CFA" w:rsidRDefault="00C01595" w:rsidP="00232CFA">
      <w:pPr>
        <w:pStyle w:val="Heading1"/>
        <w:rPr>
          <w:rFonts w:cstheme="majorHAnsi"/>
          <w:sz w:val="24"/>
          <w:lang w:val="fr-HT"/>
        </w:rPr>
      </w:pPr>
      <w:r w:rsidRPr="00232CFA">
        <w:rPr>
          <w:rFonts w:cstheme="majorHAnsi"/>
          <w:sz w:val="24"/>
          <w:lang w:val="fr-HT"/>
        </w:rPr>
        <w:t>1. Contexte et Objectifs</w:t>
      </w:r>
    </w:p>
    <w:p w14:paraId="75348A64" w14:textId="77777777" w:rsidR="009B2947" w:rsidRPr="00232CFA" w:rsidRDefault="00C01595" w:rsidP="00232CFA">
      <w:pPr>
        <w:spacing w:after="0"/>
        <w:rPr>
          <w:rFonts w:asciiTheme="majorHAnsi" w:hAnsiTheme="majorHAnsi" w:cstheme="majorHAnsi"/>
          <w:lang w:val="fr-HT"/>
        </w:rPr>
      </w:pPr>
      <w:r w:rsidRPr="00232CFA">
        <w:rPr>
          <w:rFonts w:asciiTheme="majorHAnsi" w:hAnsiTheme="majorHAnsi" w:cstheme="majorHAnsi"/>
          <w:lang w:val="fr-HT"/>
        </w:rPr>
        <w:t>Objectif principal : Concevoir une plateforme tout-en-un de gestion scolaire intégrant un module d’apprentissage à distance, spécifiquement adaptée aux réalités haïtiennes.</w:t>
      </w:r>
    </w:p>
    <w:p w14:paraId="7BAE09B2" w14:textId="77777777" w:rsidR="009B2947" w:rsidRPr="00232CFA" w:rsidRDefault="00C01595" w:rsidP="00232CFA">
      <w:pPr>
        <w:pStyle w:val="ListBullet"/>
        <w:spacing w:after="0"/>
        <w:rPr>
          <w:rFonts w:asciiTheme="majorHAnsi" w:hAnsiTheme="majorHAnsi" w:cstheme="majorHAnsi"/>
        </w:rPr>
      </w:pPr>
      <w:r w:rsidRPr="00232CFA">
        <w:rPr>
          <w:rFonts w:asciiTheme="majorHAnsi" w:hAnsiTheme="majorHAnsi" w:cstheme="majorHAnsi"/>
        </w:rPr>
        <w:t>Bénéficiaires :</w:t>
      </w:r>
    </w:p>
    <w:p w14:paraId="5EB6FD1B" w14:textId="77777777" w:rsidR="009B2947" w:rsidRPr="00232CFA" w:rsidRDefault="00C01595" w:rsidP="00232CFA">
      <w:pPr>
        <w:pStyle w:val="ListBullet2"/>
        <w:spacing w:after="0"/>
        <w:rPr>
          <w:rFonts w:asciiTheme="majorHAnsi" w:hAnsiTheme="majorHAnsi" w:cstheme="majorHAnsi"/>
        </w:rPr>
      </w:pPr>
      <w:r w:rsidRPr="00232CFA">
        <w:rPr>
          <w:rFonts w:asciiTheme="majorHAnsi" w:hAnsiTheme="majorHAnsi" w:cstheme="majorHAnsi"/>
        </w:rPr>
        <w:t>Directions et personnels administratifs</w:t>
      </w:r>
    </w:p>
    <w:p w14:paraId="2D18CFFF" w14:textId="77777777" w:rsidR="009B2947" w:rsidRPr="00232CFA" w:rsidRDefault="00C01595" w:rsidP="00232CFA">
      <w:pPr>
        <w:pStyle w:val="ListBullet2"/>
        <w:spacing w:after="0"/>
        <w:rPr>
          <w:rFonts w:asciiTheme="majorHAnsi" w:hAnsiTheme="majorHAnsi" w:cstheme="majorHAnsi"/>
        </w:rPr>
      </w:pPr>
      <w:r w:rsidRPr="00232CFA">
        <w:rPr>
          <w:rFonts w:asciiTheme="majorHAnsi" w:hAnsiTheme="majorHAnsi" w:cstheme="majorHAnsi"/>
        </w:rPr>
        <w:t>Enseignants</w:t>
      </w:r>
    </w:p>
    <w:p w14:paraId="2BF045A6" w14:textId="77777777" w:rsidR="009B2947" w:rsidRPr="00232CFA" w:rsidRDefault="00C01595" w:rsidP="00232CFA">
      <w:pPr>
        <w:pStyle w:val="ListBullet2"/>
        <w:spacing w:after="0"/>
        <w:rPr>
          <w:rFonts w:asciiTheme="majorHAnsi" w:hAnsiTheme="majorHAnsi" w:cstheme="majorHAnsi"/>
        </w:rPr>
      </w:pPr>
      <w:r w:rsidRPr="00232CFA">
        <w:rPr>
          <w:rFonts w:asciiTheme="majorHAnsi" w:hAnsiTheme="majorHAnsi" w:cstheme="majorHAnsi"/>
        </w:rPr>
        <w:t>Élèves</w:t>
      </w:r>
    </w:p>
    <w:p w14:paraId="3BACCD3E" w14:textId="77777777" w:rsidR="009B2947" w:rsidRPr="00232CFA" w:rsidRDefault="00C01595" w:rsidP="00232CFA">
      <w:pPr>
        <w:pStyle w:val="ListBullet2"/>
        <w:spacing w:after="0"/>
        <w:rPr>
          <w:rFonts w:asciiTheme="majorHAnsi" w:hAnsiTheme="majorHAnsi" w:cstheme="majorHAnsi"/>
        </w:rPr>
      </w:pPr>
      <w:r w:rsidRPr="00232CFA">
        <w:rPr>
          <w:rFonts w:asciiTheme="majorHAnsi" w:hAnsiTheme="majorHAnsi" w:cstheme="majorHAnsi"/>
        </w:rPr>
        <w:t>Parents</w:t>
      </w:r>
    </w:p>
    <w:p w14:paraId="6F4A987D" w14:textId="77777777" w:rsidR="009B2947" w:rsidRPr="00232CFA" w:rsidRDefault="00C01595" w:rsidP="00232CFA">
      <w:pPr>
        <w:pStyle w:val="ListBullet"/>
        <w:spacing w:after="0"/>
        <w:rPr>
          <w:rFonts w:asciiTheme="majorHAnsi" w:hAnsiTheme="majorHAnsi" w:cstheme="majorHAnsi"/>
        </w:rPr>
      </w:pPr>
      <w:r w:rsidRPr="00232CFA">
        <w:rPr>
          <w:rFonts w:asciiTheme="majorHAnsi" w:hAnsiTheme="majorHAnsi" w:cstheme="majorHAnsi"/>
        </w:rPr>
        <w:t>Particularités du contexte haïtien :</w:t>
      </w:r>
    </w:p>
    <w:p w14:paraId="1BC8F2DE" w14:textId="77777777" w:rsidR="009B2947" w:rsidRPr="00232CFA" w:rsidRDefault="00C01595" w:rsidP="00232CFA">
      <w:pPr>
        <w:pStyle w:val="ListBullet2"/>
        <w:spacing w:after="0"/>
        <w:rPr>
          <w:rFonts w:asciiTheme="majorHAnsi" w:hAnsiTheme="majorHAnsi" w:cstheme="majorHAnsi"/>
          <w:lang w:val="fr-HT"/>
        </w:rPr>
      </w:pPr>
      <w:r w:rsidRPr="00232CFA">
        <w:rPr>
          <w:rFonts w:asciiTheme="majorHAnsi" w:hAnsiTheme="majorHAnsi" w:cstheme="majorHAnsi"/>
          <w:lang w:val="fr-HT"/>
        </w:rPr>
        <w:t>Couverture Internet inégale → Nécessité d’une optimisation pour faible bande passante</w:t>
      </w:r>
    </w:p>
    <w:p w14:paraId="0719E114" w14:textId="77777777" w:rsidR="009B2947" w:rsidRPr="00232CFA" w:rsidRDefault="00C01595" w:rsidP="00232CFA">
      <w:pPr>
        <w:pStyle w:val="ListBullet2"/>
        <w:spacing w:after="0"/>
        <w:rPr>
          <w:rFonts w:asciiTheme="majorHAnsi" w:hAnsiTheme="majorHAnsi" w:cstheme="majorHAnsi"/>
          <w:lang w:val="fr-HT"/>
        </w:rPr>
      </w:pPr>
      <w:r w:rsidRPr="00232CFA">
        <w:rPr>
          <w:rFonts w:asciiTheme="majorHAnsi" w:hAnsiTheme="majorHAnsi" w:cstheme="majorHAnsi"/>
          <w:lang w:val="fr-HT"/>
        </w:rPr>
        <w:t>Bilinguisme → Interface en français et créole haïtien</w:t>
      </w:r>
    </w:p>
    <w:p w14:paraId="06DC791C" w14:textId="77777777" w:rsidR="009B2947" w:rsidRPr="00232CFA" w:rsidRDefault="00C01595" w:rsidP="00232CFA">
      <w:pPr>
        <w:pStyle w:val="ListBullet2"/>
        <w:spacing w:after="0"/>
        <w:rPr>
          <w:rFonts w:asciiTheme="majorHAnsi" w:hAnsiTheme="majorHAnsi" w:cstheme="majorHAnsi"/>
          <w:lang w:val="fr-HT"/>
        </w:rPr>
      </w:pPr>
      <w:r w:rsidRPr="00232CFA">
        <w:rPr>
          <w:rFonts w:asciiTheme="majorHAnsi" w:hAnsiTheme="majorHAnsi" w:cstheme="majorHAnsi"/>
          <w:lang w:val="fr-HT"/>
        </w:rPr>
        <w:t>Respect des normes locales (protection des données, conformité pédagogique)</w:t>
      </w:r>
    </w:p>
    <w:p w14:paraId="531EED87" w14:textId="77777777" w:rsidR="009B2947" w:rsidRPr="00232CFA" w:rsidRDefault="00C01595" w:rsidP="00232CFA">
      <w:pPr>
        <w:pStyle w:val="Heading1"/>
        <w:rPr>
          <w:rFonts w:cstheme="majorHAnsi"/>
          <w:sz w:val="24"/>
          <w:lang w:val="fr-HT"/>
        </w:rPr>
      </w:pPr>
      <w:r w:rsidRPr="00232CFA">
        <w:rPr>
          <w:rFonts w:cstheme="majorHAnsi"/>
          <w:sz w:val="24"/>
          <w:lang w:val="fr-HT"/>
        </w:rPr>
        <w:t>2. Phasage du Développement</w:t>
      </w:r>
    </w:p>
    <w:p w14:paraId="648B4362" w14:textId="77777777" w:rsidR="009B2947" w:rsidRPr="00232CFA" w:rsidRDefault="00C01595" w:rsidP="00232CFA">
      <w:pPr>
        <w:pStyle w:val="Heading2"/>
        <w:rPr>
          <w:rFonts w:cstheme="majorHAnsi"/>
          <w:sz w:val="22"/>
          <w:lang w:val="fr-HT"/>
        </w:rPr>
      </w:pPr>
      <w:r w:rsidRPr="00232CFA">
        <w:rPr>
          <w:rFonts w:cstheme="majorHAnsi"/>
          <w:sz w:val="22"/>
          <w:lang w:val="fr-HT"/>
        </w:rPr>
        <w:t>Phase 1 : Noyau Adminis</w:t>
      </w:r>
      <w:r w:rsidR="001B20FF">
        <w:rPr>
          <w:rFonts w:cstheme="majorHAnsi"/>
          <w:sz w:val="22"/>
          <w:lang w:val="fr-HT"/>
        </w:rPr>
        <w:t>tratif et Académique (Mois 1 à 3</w:t>
      </w:r>
      <w:r w:rsidRPr="00232CFA">
        <w:rPr>
          <w:rFonts w:cstheme="majorHAnsi"/>
          <w:sz w:val="22"/>
          <w:lang w:val="fr-HT"/>
        </w:rPr>
        <w:t>)</w:t>
      </w:r>
    </w:p>
    <w:p w14:paraId="4DA503A8" w14:textId="77777777" w:rsidR="009B2947" w:rsidRPr="00232CFA" w:rsidRDefault="00C01595" w:rsidP="00232CFA">
      <w:pPr>
        <w:spacing w:after="0"/>
        <w:rPr>
          <w:rFonts w:asciiTheme="majorHAnsi" w:hAnsiTheme="majorHAnsi" w:cstheme="majorHAnsi"/>
          <w:lang w:val="fr-HT"/>
        </w:rPr>
      </w:pPr>
      <w:r w:rsidRPr="00232CFA">
        <w:rPr>
          <w:rFonts w:asciiTheme="majorHAnsi" w:hAnsiTheme="majorHAnsi" w:cstheme="majorHAnsi"/>
          <w:lang w:val="fr-HT"/>
        </w:rPr>
        <w:t>Objectif : Mett</w:t>
      </w:r>
      <w:r w:rsidR="00232CFA">
        <w:rPr>
          <w:rFonts w:asciiTheme="majorHAnsi" w:hAnsiTheme="majorHAnsi" w:cstheme="majorHAnsi"/>
          <w:lang w:val="fr-HT"/>
        </w:rPr>
        <w:t>re en œuvre le noyau du système</w:t>
      </w:r>
      <w:r w:rsidRPr="00232CFA">
        <w:rPr>
          <w:rFonts w:asciiTheme="majorHAnsi" w:hAnsiTheme="majorHAnsi" w:cstheme="majorHAnsi"/>
          <w:lang w:val="fr-HT"/>
        </w:rPr>
        <w:t>.</w:t>
      </w:r>
    </w:p>
    <w:p w14:paraId="4E8A23F0" w14:textId="77777777" w:rsidR="009B2947" w:rsidRPr="00232CFA" w:rsidRDefault="00C01595" w:rsidP="00232CFA">
      <w:pPr>
        <w:pStyle w:val="ListBullet"/>
        <w:spacing w:after="0"/>
        <w:rPr>
          <w:rFonts w:asciiTheme="majorHAnsi" w:hAnsiTheme="majorHAnsi" w:cstheme="majorHAnsi"/>
        </w:rPr>
      </w:pPr>
      <w:r w:rsidRPr="00232CFA">
        <w:rPr>
          <w:rFonts w:asciiTheme="majorHAnsi" w:hAnsiTheme="majorHAnsi" w:cstheme="majorHAnsi"/>
        </w:rPr>
        <w:t>Fonctionnalités clés :</w:t>
      </w:r>
    </w:p>
    <w:p w14:paraId="24919B36" w14:textId="77777777" w:rsidR="009B2947" w:rsidRPr="00232CFA" w:rsidRDefault="00C01595" w:rsidP="00232CFA">
      <w:pPr>
        <w:pStyle w:val="ListBullet2"/>
        <w:spacing w:after="0"/>
        <w:rPr>
          <w:rFonts w:asciiTheme="majorHAnsi" w:hAnsiTheme="majorHAnsi" w:cstheme="majorHAnsi"/>
          <w:lang w:val="fr-HT"/>
        </w:rPr>
      </w:pPr>
      <w:r w:rsidRPr="00232CFA">
        <w:rPr>
          <w:rFonts w:asciiTheme="majorHAnsi" w:hAnsiTheme="majorHAnsi" w:cstheme="majorHAnsi"/>
          <w:lang w:val="fr-HT"/>
        </w:rPr>
        <w:t>Gestion des utilisateurs : rôles, import en masse, contacts d’urgence</w:t>
      </w:r>
    </w:p>
    <w:p w14:paraId="00FC251D" w14:textId="25C04AB7" w:rsidR="009B2947" w:rsidRPr="00232CFA" w:rsidRDefault="00C01595" w:rsidP="00232CFA">
      <w:pPr>
        <w:pStyle w:val="ListBullet2"/>
        <w:spacing w:after="0"/>
        <w:rPr>
          <w:rFonts w:asciiTheme="majorHAnsi" w:hAnsiTheme="majorHAnsi" w:cstheme="majorHAnsi"/>
          <w:lang w:val="fr-HT"/>
        </w:rPr>
      </w:pPr>
      <w:r w:rsidRPr="00232CFA">
        <w:rPr>
          <w:rFonts w:asciiTheme="majorHAnsi" w:hAnsiTheme="majorHAnsi" w:cstheme="majorHAnsi"/>
          <w:lang w:val="fr-HT"/>
        </w:rPr>
        <w:t>Gestion académique : classes,</w:t>
      </w:r>
      <w:r w:rsidR="001B20FF">
        <w:rPr>
          <w:rFonts w:asciiTheme="majorHAnsi" w:hAnsiTheme="majorHAnsi" w:cstheme="majorHAnsi"/>
          <w:lang w:val="fr-HT"/>
        </w:rPr>
        <w:t xml:space="preserve"> salles, </w:t>
      </w:r>
      <w:r w:rsidR="000304C4">
        <w:rPr>
          <w:rFonts w:asciiTheme="majorHAnsi" w:hAnsiTheme="majorHAnsi" w:cstheme="majorHAnsi"/>
          <w:lang w:val="fr-HT"/>
        </w:rPr>
        <w:t>Niveaux</w:t>
      </w:r>
      <w:r w:rsidR="001B20FF">
        <w:rPr>
          <w:rFonts w:asciiTheme="majorHAnsi" w:hAnsiTheme="majorHAnsi" w:cstheme="majorHAnsi"/>
          <w:lang w:val="fr-HT"/>
        </w:rPr>
        <w:t>, Cours</w:t>
      </w:r>
    </w:p>
    <w:p w14:paraId="64286961" w14:textId="77777777" w:rsidR="009B2947" w:rsidRDefault="00C01595" w:rsidP="00232CFA">
      <w:pPr>
        <w:pStyle w:val="ListBullet2"/>
        <w:spacing w:after="0"/>
        <w:rPr>
          <w:rFonts w:asciiTheme="majorHAnsi" w:hAnsiTheme="majorHAnsi" w:cstheme="majorHAnsi"/>
          <w:lang w:val="fr-HT"/>
        </w:rPr>
      </w:pPr>
      <w:r w:rsidRPr="00232CFA">
        <w:rPr>
          <w:rFonts w:asciiTheme="majorHAnsi" w:hAnsiTheme="majorHAnsi" w:cstheme="majorHAnsi"/>
          <w:lang w:val="fr-HT"/>
        </w:rPr>
        <w:t>Notes</w:t>
      </w:r>
      <w:r w:rsidR="001B20FF">
        <w:rPr>
          <w:rFonts w:asciiTheme="majorHAnsi" w:hAnsiTheme="majorHAnsi" w:cstheme="majorHAnsi"/>
          <w:lang w:val="fr-HT"/>
        </w:rPr>
        <w:t xml:space="preserve"> &amp; bulletins : </w:t>
      </w:r>
      <w:r w:rsidR="00E15D42">
        <w:rPr>
          <w:rFonts w:asciiTheme="majorHAnsi" w:hAnsiTheme="majorHAnsi" w:cstheme="majorHAnsi"/>
          <w:lang w:val="fr-HT"/>
        </w:rPr>
        <w:t xml:space="preserve">Notes, </w:t>
      </w:r>
      <w:r w:rsidR="001B20FF">
        <w:rPr>
          <w:rFonts w:asciiTheme="majorHAnsi" w:hAnsiTheme="majorHAnsi" w:cstheme="majorHAnsi"/>
          <w:lang w:val="fr-HT"/>
        </w:rPr>
        <w:t>Bulletins, Palmarès</w:t>
      </w:r>
      <w:r w:rsidRPr="00232CFA">
        <w:rPr>
          <w:rFonts w:asciiTheme="majorHAnsi" w:hAnsiTheme="majorHAnsi" w:cstheme="majorHAnsi"/>
          <w:lang w:val="fr-HT"/>
        </w:rPr>
        <w:t>,</w:t>
      </w:r>
      <w:r w:rsidR="001B20FF">
        <w:rPr>
          <w:rFonts w:asciiTheme="majorHAnsi" w:hAnsiTheme="majorHAnsi" w:cstheme="majorHAnsi"/>
          <w:lang w:val="fr-HT"/>
        </w:rPr>
        <w:t xml:space="preserve"> Relevés de Notes</w:t>
      </w:r>
      <w:r w:rsidRPr="00232CFA">
        <w:rPr>
          <w:rFonts w:asciiTheme="majorHAnsi" w:hAnsiTheme="majorHAnsi" w:cstheme="majorHAnsi"/>
          <w:lang w:val="fr-HT"/>
        </w:rPr>
        <w:t xml:space="preserve"> </w:t>
      </w:r>
      <w:r w:rsidR="001B20FF">
        <w:rPr>
          <w:rFonts w:asciiTheme="majorHAnsi" w:hAnsiTheme="majorHAnsi" w:cstheme="majorHAnsi"/>
          <w:lang w:val="fr-HT"/>
        </w:rPr>
        <w:t>(</w:t>
      </w:r>
      <w:r w:rsidRPr="00232CFA">
        <w:rPr>
          <w:rFonts w:asciiTheme="majorHAnsi" w:hAnsiTheme="majorHAnsi" w:cstheme="majorHAnsi"/>
          <w:lang w:val="fr-HT"/>
        </w:rPr>
        <w:t>génération PDF</w:t>
      </w:r>
      <w:r w:rsidR="001B20FF">
        <w:rPr>
          <w:rFonts w:asciiTheme="majorHAnsi" w:hAnsiTheme="majorHAnsi" w:cstheme="majorHAnsi"/>
          <w:lang w:val="fr-HT"/>
        </w:rPr>
        <w:t>)</w:t>
      </w:r>
    </w:p>
    <w:p w14:paraId="7D5F8FA5" w14:textId="77777777" w:rsidR="00E15D42" w:rsidRPr="00232CFA" w:rsidRDefault="00E15D42" w:rsidP="00232CFA">
      <w:pPr>
        <w:pStyle w:val="ListBullet2"/>
        <w:spacing w:after="0"/>
        <w:rPr>
          <w:rFonts w:asciiTheme="majorHAnsi" w:hAnsiTheme="majorHAnsi" w:cstheme="majorHAnsi"/>
          <w:lang w:val="fr-HT"/>
        </w:rPr>
      </w:pPr>
      <w:r>
        <w:rPr>
          <w:rFonts w:asciiTheme="majorHAnsi" w:hAnsiTheme="majorHAnsi" w:cstheme="majorHAnsi"/>
          <w:lang w:val="fr-HT"/>
        </w:rPr>
        <w:t>Gestion discipline : Infractions, Présence, Retards, Notes disciplinaires</w:t>
      </w:r>
    </w:p>
    <w:p w14:paraId="56169757" w14:textId="77777777" w:rsidR="009B2947" w:rsidRPr="00232CFA" w:rsidRDefault="00C01595" w:rsidP="00232CFA">
      <w:pPr>
        <w:pStyle w:val="ListBullet"/>
        <w:spacing w:after="0"/>
        <w:rPr>
          <w:rFonts w:asciiTheme="majorHAnsi" w:hAnsiTheme="majorHAnsi" w:cstheme="majorHAnsi"/>
        </w:rPr>
      </w:pPr>
      <w:r w:rsidRPr="00232CFA">
        <w:rPr>
          <w:rFonts w:asciiTheme="majorHAnsi" w:hAnsiTheme="majorHAnsi" w:cstheme="majorHAnsi"/>
        </w:rPr>
        <w:t>Livrables :</w:t>
      </w:r>
    </w:p>
    <w:p w14:paraId="3BB8BBBF" w14:textId="3A27419D" w:rsidR="009B2947" w:rsidRPr="00232CFA" w:rsidRDefault="00C01595" w:rsidP="00232CFA">
      <w:pPr>
        <w:pStyle w:val="ListBullet2"/>
        <w:spacing w:after="0"/>
        <w:rPr>
          <w:rFonts w:asciiTheme="majorHAnsi" w:hAnsiTheme="majorHAnsi" w:cstheme="majorHAnsi"/>
        </w:rPr>
      </w:pPr>
      <w:r w:rsidRPr="00232CFA">
        <w:rPr>
          <w:rFonts w:asciiTheme="majorHAnsi" w:hAnsiTheme="majorHAnsi" w:cstheme="majorHAnsi"/>
        </w:rPr>
        <w:t>Backend sécurisé (MySQL/PostgreSQL</w:t>
      </w:r>
      <w:r w:rsidR="001D3E56">
        <w:rPr>
          <w:rFonts w:asciiTheme="majorHAnsi" w:hAnsiTheme="majorHAnsi" w:cstheme="majorHAnsi"/>
        </w:rPr>
        <w:t>/MongoDB (NoSQL)</w:t>
      </w:r>
      <w:r w:rsidRPr="00232CFA">
        <w:rPr>
          <w:rFonts w:asciiTheme="majorHAnsi" w:hAnsiTheme="majorHAnsi" w:cstheme="majorHAnsi"/>
        </w:rPr>
        <w:t>)</w:t>
      </w:r>
    </w:p>
    <w:p w14:paraId="390771BE" w14:textId="77777777" w:rsidR="009B2947" w:rsidRPr="00232CFA" w:rsidRDefault="00C01595" w:rsidP="00232CFA">
      <w:pPr>
        <w:pStyle w:val="ListBullet2"/>
        <w:spacing w:after="0"/>
        <w:rPr>
          <w:rFonts w:asciiTheme="majorHAnsi" w:hAnsiTheme="majorHAnsi" w:cstheme="majorHAnsi"/>
        </w:rPr>
      </w:pPr>
      <w:r w:rsidRPr="00232CFA">
        <w:rPr>
          <w:rFonts w:asciiTheme="majorHAnsi" w:hAnsiTheme="majorHAnsi" w:cstheme="majorHAnsi"/>
        </w:rPr>
        <w:t>Interface admin (React ou Angular)</w:t>
      </w:r>
    </w:p>
    <w:p w14:paraId="6DA35A51" w14:textId="7D545738" w:rsidR="009B2947" w:rsidRPr="00EF2E07" w:rsidRDefault="00C01595" w:rsidP="00232CFA">
      <w:pPr>
        <w:pStyle w:val="ListBullet2"/>
        <w:spacing w:after="0"/>
        <w:rPr>
          <w:rFonts w:asciiTheme="majorHAnsi" w:hAnsiTheme="majorHAnsi" w:cstheme="majorHAnsi"/>
          <w:lang w:val="fr-CA"/>
        </w:rPr>
      </w:pPr>
      <w:r w:rsidRPr="00EF2E07">
        <w:rPr>
          <w:rFonts w:asciiTheme="majorHAnsi" w:hAnsiTheme="majorHAnsi" w:cstheme="majorHAnsi"/>
          <w:lang w:val="fr-CA"/>
        </w:rPr>
        <w:t>Tests des parcours utilisateurs clés</w:t>
      </w:r>
      <w:r w:rsidR="00EF2E07" w:rsidRPr="00EF2E07">
        <w:rPr>
          <w:rFonts w:asciiTheme="majorHAnsi" w:hAnsiTheme="majorHAnsi" w:cstheme="majorHAnsi"/>
          <w:lang w:val="fr-CA"/>
        </w:rPr>
        <w:t xml:space="preserve"> </w:t>
      </w:r>
      <w:r w:rsidR="00EF2E07">
        <w:rPr>
          <w:rFonts w:asciiTheme="majorHAnsi" w:hAnsiTheme="majorHAnsi" w:cstheme="majorHAnsi"/>
          <w:lang w:val="fr-CA"/>
        </w:rPr>
        <w:t>(Workflow)</w:t>
      </w:r>
    </w:p>
    <w:p w14:paraId="2ECCBC87" w14:textId="77777777" w:rsidR="009B2947" w:rsidRPr="00232CFA" w:rsidRDefault="00C01595" w:rsidP="00232CFA">
      <w:pPr>
        <w:pStyle w:val="Heading2"/>
        <w:rPr>
          <w:rFonts w:cstheme="majorHAnsi"/>
          <w:sz w:val="22"/>
          <w:lang w:val="fr-HT"/>
        </w:rPr>
      </w:pPr>
      <w:r w:rsidRPr="00232CFA">
        <w:rPr>
          <w:rFonts w:cstheme="majorHAnsi"/>
          <w:sz w:val="22"/>
          <w:lang w:val="fr-HT"/>
        </w:rPr>
        <w:t xml:space="preserve">Phase 2 </w:t>
      </w:r>
      <w:r w:rsidR="001B20FF">
        <w:rPr>
          <w:rFonts w:cstheme="majorHAnsi"/>
          <w:sz w:val="22"/>
          <w:lang w:val="fr-HT"/>
        </w:rPr>
        <w:t>: Apprentissage en Ligne (Mois 4 à 6</w:t>
      </w:r>
      <w:r w:rsidRPr="00232CFA">
        <w:rPr>
          <w:rFonts w:cstheme="majorHAnsi"/>
          <w:sz w:val="22"/>
          <w:lang w:val="fr-HT"/>
        </w:rPr>
        <w:t>)</w:t>
      </w:r>
    </w:p>
    <w:p w14:paraId="7F695E7B" w14:textId="77777777" w:rsidR="009B2947" w:rsidRPr="00232CFA" w:rsidRDefault="00C01595" w:rsidP="00232CFA">
      <w:pPr>
        <w:spacing w:after="0"/>
        <w:rPr>
          <w:rFonts w:asciiTheme="majorHAnsi" w:hAnsiTheme="majorHAnsi" w:cstheme="majorHAnsi"/>
        </w:rPr>
      </w:pPr>
      <w:r w:rsidRPr="00232CFA">
        <w:rPr>
          <w:rFonts w:asciiTheme="majorHAnsi" w:hAnsiTheme="majorHAnsi" w:cstheme="majorHAnsi"/>
        </w:rPr>
        <w:t>Objectif : Intégrer un module e-learning hybride (asynchrone et synchrone)</w:t>
      </w:r>
    </w:p>
    <w:p w14:paraId="085A93EA" w14:textId="77777777" w:rsidR="009B2947" w:rsidRPr="00232CFA" w:rsidRDefault="00C01595" w:rsidP="00232CFA">
      <w:pPr>
        <w:pStyle w:val="ListBullet"/>
        <w:spacing w:after="0"/>
        <w:rPr>
          <w:rFonts w:asciiTheme="majorHAnsi" w:hAnsiTheme="majorHAnsi" w:cstheme="majorHAnsi"/>
        </w:rPr>
      </w:pPr>
      <w:r w:rsidRPr="00232CFA">
        <w:rPr>
          <w:rFonts w:asciiTheme="majorHAnsi" w:hAnsiTheme="majorHAnsi" w:cstheme="majorHAnsi"/>
        </w:rPr>
        <w:t>Fonctionnalités clés :</w:t>
      </w:r>
    </w:p>
    <w:p w14:paraId="15E93BF8" w14:textId="77777777" w:rsidR="009B2947" w:rsidRPr="00232CFA" w:rsidRDefault="00C01595" w:rsidP="00232CFA">
      <w:pPr>
        <w:pStyle w:val="ListBullet2"/>
        <w:spacing w:after="0"/>
        <w:rPr>
          <w:rFonts w:asciiTheme="majorHAnsi" w:hAnsiTheme="majorHAnsi" w:cstheme="majorHAnsi"/>
          <w:lang w:val="fr-HT"/>
        </w:rPr>
      </w:pPr>
      <w:r w:rsidRPr="00232CFA">
        <w:rPr>
          <w:rFonts w:asciiTheme="majorHAnsi" w:hAnsiTheme="majorHAnsi" w:cstheme="majorHAnsi"/>
          <w:lang w:val="fr-HT"/>
        </w:rPr>
        <w:t>Cours en ligne (textes, vidéos, PDFs)</w:t>
      </w:r>
    </w:p>
    <w:p w14:paraId="2FAE6945" w14:textId="77777777" w:rsidR="009B2947" w:rsidRPr="00232CFA" w:rsidRDefault="00C01595" w:rsidP="00232CFA">
      <w:pPr>
        <w:pStyle w:val="ListBullet2"/>
        <w:spacing w:after="0"/>
        <w:rPr>
          <w:rFonts w:asciiTheme="majorHAnsi" w:hAnsiTheme="majorHAnsi" w:cstheme="majorHAnsi"/>
          <w:lang w:val="fr-HT"/>
        </w:rPr>
      </w:pPr>
      <w:r w:rsidRPr="00232CFA">
        <w:rPr>
          <w:rFonts w:asciiTheme="majorHAnsi" w:hAnsiTheme="majorHAnsi" w:cstheme="majorHAnsi"/>
          <w:lang w:val="fr-HT"/>
        </w:rPr>
        <w:t>Suivi de la progression des élèves</w:t>
      </w:r>
    </w:p>
    <w:p w14:paraId="51093D2E" w14:textId="77777777" w:rsidR="009B2947" w:rsidRPr="00232CFA" w:rsidRDefault="00C01595" w:rsidP="00232CFA">
      <w:pPr>
        <w:pStyle w:val="ListBullet2"/>
        <w:spacing w:after="0"/>
        <w:rPr>
          <w:rFonts w:asciiTheme="majorHAnsi" w:hAnsiTheme="majorHAnsi" w:cstheme="majorHAnsi"/>
        </w:rPr>
      </w:pPr>
      <w:r w:rsidRPr="00232CFA">
        <w:rPr>
          <w:rFonts w:asciiTheme="majorHAnsi" w:hAnsiTheme="majorHAnsi" w:cstheme="majorHAnsi"/>
        </w:rPr>
        <w:t>Soumission de devoirs, quiz interactifs</w:t>
      </w:r>
    </w:p>
    <w:p w14:paraId="6A7CE1A1" w14:textId="77777777" w:rsidR="009B2947" w:rsidRPr="001B20FF" w:rsidRDefault="001B20FF" w:rsidP="00232CFA">
      <w:pPr>
        <w:pStyle w:val="ListBullet2"/>
        <w:spacing w:after="0"/>
        <w:rPr>
          <w:rFonts w:asciiTheme="majorHAnsi" w:hAnsiTheme="majorHAnsi" w:cstheme="majorHAnsi"/>
          <w:lang w:val="fr-HT"/>
        </w:rPr>
      </w:pPr>
      <w:r w:rsidRPr="001B20FF">
        <w:rPr>
          <w:rFonts w:asciiTheme="majorHAnsi" w:hAnsiTheme="majorHAnsi" w:cstheme="majorHAnsi"/>
          <w:lang w:val="fr-HT"/>
        </w:rPr>
        <w:t xml:space="preserve">Cours en direct, chat </w:t>
      </w:r>
      <w:r w:rsidR="00C01595" w:rsidRPr="001B20FF">
        <w:rPr>
          <w:rFonts w:asciiTheme="majorHAnsi" w:hAnsiTheme="majorHAnsi" w:cstheme="majorHAnsi"/>
          <w:lang w:val="fr-HT"/>
        </w:rPr>
        <w:t>(Zoom/WebRTC)</w:t>
      </w:r>
    </w:p>
    <w:p w14:paraId="53E8C81C" w14:textId="77777777" w:rsidR="009B2947" w:rsidRPr="00232CFA" w:rsidRDefault="00C01595" w:rsidP="00232CFA">
      <w:pPr>
        <w:pStyle w:val="ListBullet"/>
        <w:spacing w:after="0"/>
        <w:rPr>
          <w:rFonts w:asciiTheme="majorHAnsi" w:hAnsiTheme="majorHAnsi" w:cstheme="majorHAnsi"/>
        </w:rPr>
      </w:pPr>
      <w:r w:rsidRPr="00232CFA">
        <w:rPr>
          <w:rFonts w:asciiTheme="majorHAnsi" w:hAnsiTheme="majorHAnsi" w:cstheme="majorHAnsi"/>
        </w:rPr>
        <w:t>Livrables :</w:t>
      </w:r>
    </w:p>
    <w:p w14:paraId="2451C638" w14:textId="77777777" w:rsidR="009B2947" w:rsidRPr="00232CFA" w:rsidRDefault="00C01595" w:rsidP="00232CFA">
      <w:pPr>
        <w:pStyle w:val="ListBullet2"/>
        <w:spacing w:after="0"/>
        <w:rPr>
          <w:rFonts w:asciiTheme="majorHAnsi" w:hAnsiTheme="majorHAnsi" w:cstheme="majorHAnsi"/>
        </w:rPr>
      </w:pPr>
      <w:r w:rsidRPr="00232CFA">
        <w:rPr>
          <w:rFonts w:asciiTheme="majorHAnsi" w:hAnsiTheme="majorHAnsi" w:cstheme="majorHAnsi"/>
        </w:rPr>
        <w:t>Plateforme e-learning intégrée (type Moodle)</w:t>
      </w:r>
    </w:p>
    <w:p w14:paraId="702E2955" w14:textId="77777777" w:rsidR="009B2947" w:rsidRPr="00232CFA" w:rsidRDefault="00C01595" w:rsidP="00232CFA">
      <w:pPr>
        <w:pStyle w:val="ListBullet2"/>
        <w:spacing w:after="0"/>
        <w:rPr>
          <w:rFonts w:asciiTheme="majorHAnsi" w:hAnsiTheme="majorHAnsi" w:cstheme="majorHAnsi"/>
        </w:rPr>
      </w:pPr>
      <w:r w:rsidRPr="00232CFA">
        <w:rPr>
          <w:rFonts w:asciiTheme="majorHAnsi" w:hAnsiTheme="majorHAnsi" w:cstheme="majorHAnsi"/>
        </w:rPr>
        <w:t>Intégration vidéo, système de notation</w:t>
      </w:r>
    </w:p>
    <w:p w14:paraId="35F49DA9" w14:textId="77777777" w:rsidR="009B2947" w:rsidRDefault="00C01595" w:rsidP="00232CFA">
      <w:pPr>
        <w:pStyle w:val="ListBullet2"/>
        <w:spacing w:after="0"/>
        <w:rPr>
          <w:rFonts w:asciiTheme="majorHAnsi" w:hAnsiTheme="majorHAnsi" w:cstheme="majorHAnsi"/>
        </w:rPr>
      </w:pPr>
      <w:r w:rsidRPr="00232CFA">
        <w:rPr>
          <w:rFonts w:asciiTheme="majorHAnsi" w:hAnsiTheme="majorHAnsi" w:cstheme="majorHAnsi"/>
        </w:rPr>
        <w:t>Tests avec groupes pilotes</w:t>
      </w:r>
    </w:p>
    <w:p w14:paraId="045138EF" w14:textId="77777777" w:rsidR="001B20FF" w:rsidRDefault="001B20FF" w:rsidP="001B20FF">
      <w:pPr>
        <w:pStyle w:val="ListBullet2"/>
        <w:numPr>
          <w:ilvl w:val="0"/>
          <w:numId w:val="0"/>
        </w:numPr>
        <w:spacing w:after="0"/>
        <w:ind w:left="720" w:hanging="360"/>
        <w:rPr>
          <w:rFonts w:asciiTheme="majorHAnsi" w:hAnsiTheme="majorHAnsi" w:cstheme="majorHAnsi"/>
        </w:rPr>
      </w:pPr>
    </w:p>
    <w:p w14:paraId="3B01E8D0" w14:textId="77777777" w:rsidR="001B20FF" w:rsidRDefault="001B20FF" w:rsidP="001B20FF">
      <w:pPr>
        <w:pStyle w:val="ListBullet2"/>
        <w:numPr>
          <w:ilvl w:val="0"/>
          <w:numId w:val="0"/>
        </w:numPr>
        <w:spacing w:after="0"/>
        <w:ind w:left="720" w:hanging="360"/>
        <w:rPr>
          <w:rFonts w:asciiTheme="majorHAnsi" w:hAnsiTheme="majorHAnsi" w:cstheme="majorHAnsi"/>
        </w:rPr>
      </w:pPr>
    </w:p>
    <w:p w14:paraId="534D520C" w14:textId="77777777" w:rsidR="001B20FF" w:rsidRPr="00232CFA" w:rsidRDefault="001B20FF" w:rsidP="001B20FF">
      <w:pPr>
        <w:pStyle w:val="ListBullet2"/>
        <w:numPr>
          <w:ilvl w:val="0"/>
          <w:numId w:val="0"/>
        </w:numPr>
        <w:spacing w:after="0"/>
        <w:ind w:left="720" w:hanging="360"/>
        <w:rPr>
          <w:rFonts w:asciiTheme="majorHAnsi" w:hAnsiTheme="majorHAnsi" w:cstheme="majorHAnsi"/>
        </w:rPr>
      </w:pPr>
    </w:p>
    <w:p w14:paraId="58517212" w14:textId="77777777" w:rsidR="009B2947" w:rsidRPr="00232CFA" w:rsidRDefault="00C01595" w:rsidP="00232CFA">
      <w:pPr>
        <w:pStyle w:val="Heading2"/>
        <w:rPr>
          <w:rFonts w:cstheme="majorHAnsi"/>
          <w:sz w:val="22"/>
          <w:lang w:val="fr-HT"/>
        </w:rPr>
      </w:pPr>
      <w:r w:rsidRPr="00232CFA">
        <w:rPr>
          <w:rFonts w:cstheme="majorHAnsi"/>
          <w:sz w:val="22"/>
          <w:lang w:val="fr-HT"/>
        </w:rPr>
        <w:t>Phase 3 : Modules Compl</w:t>
      </w:r>
      <w:r w:rsidR="00DA65BF">
        <w:rPr>
          <w:rFonts w:cstheme="majorHAnsi"/>
          <w:sz w:val="22"/>
          <w:lang w:val="fr-HT"/>
        </w:rPr>
        <w:t>émentaires &amp; Déploiement (Mois 7 à 9</w:t>
      </w:r>
      <w:r w:rsidRPr="00232CFA">
        <w:rPr>
          <w:rFonts w:cstheme="majorHAnsi"/>
          <w:sz w:val="22"/>
          <w:lang w:val="fr-HT"/>
        </w:rPr>
        <w:t>)</w:t>
      </w:r>
    </w:p>
    <w:p w14:paraId="479202F7" w14:textId="77777777" w:rsidR="009B2947" w:rsidRPr="00232CFA" w:rsidRDefault="00C01595" w:rsidP="00232CFA">
      <w:pPr>
        <w:spacing w:after="0"/>
        <w:rPr>
          <w:rFonts w:asciiTheme="majorHAnsi" w:hAnsiTheme="majorHAnsi" w:cstheme="majorHAnsi"/>
          <w:lang w:val="fr-HT"/>
        </w:rPr>
      </w:pPr>
      <w:r w:rsidRPr="00232CFA">
        <w:rPr>
          <w:rFonts w:asciiTheme="majorHAnsi" w:hAnsiTheme="majorHAnsi" w:cstheme="majorHAnsi"/>
          <w:lang w:val="fr-HT"/>
        </w:rPr>
        <w:t>Objectif : Finaliser le produit et élargir les fonctionnalités.</w:t>
      </w:r>
    </w:p>
    <w:p w14:paraId="4788A32F" w14:textId="77777777" w:rsidR="009B2947" w:rsidRPr="00232CFA" w:rsidRDefault="00C01595" w:rsidP="00232CFA">
      <w:pPr>
        <w:pStyle w:val="ListBullet"/>
        <w:spacing w:after="0"/>
        <w:rPr>
          <w:rFonts w:asciiTheme="majorHAnsi" w:hAnsiTheme="majorHAnsi" w:cstheme="majorHAnsi"/>
        </w:rPr>
      </w:pPr>
      <w:r w:rsidRPr="00232CFA">
        <w:rPr>
          <w:rFonts w:asciiTheme="majorHAnsi" w:hAnsiTheme="majorHAnsi" w:cstheme="majorHAnsi"/>
        </w:rPr>
        <w:t>Fonctionnalités clés :</w:t>
      </w:r>
    </w:p>
    <w:p w14:paraId="5FE919AA" w14:textId="77777777" w:rsidR="009B2947" w:rsidRPr="00232CFA" w:rsidRDefault="00C01595" w:rsidP="00232CFA">
      <w:pPr>
        <w:pStyle w:val="ListBullet2"/>
        <w:spacing w:after="0"/>
        <w:rPr>
          <w:rFonts w:asciiTheme="majorHAnsi" w:hAnsiTheme="majorHAnsi" w:cstheme="majorHAnsi"/>
        </w:rPr>
      </w:pPr>
      <w:r w:rsidRPr="00232CFA">
        <w:rPr>
          <w:rFonts w:asciiTheme="majorHAnsi" w:hAnsiTheme="majorHAnsi" w:cstheme="majorHAnsi"/>
        </w:rPr>
        <w:t>Portail public (actualités, calendrier)</w:t>
      </w:r>
    </w:p>
    <w:p w14:paraId="0C8A7590" w14:textId="77777777" w:rsidR="009B2947" w:rsidRPr="00232CFA" w:rsidRDefault="00C01595" w:rsidP="00232CFA">
      <w:pPr>
        <w:pStyle w:val="ListBullet2"/>
        <w:spacing w:after="0"/>
        <w:rPr>
          <w:rFonts w:asciiTheme="majorHAnsi" w:hAnsiTheme="majorHAnsi" w:cstheme="majorHAnsi"/>
        </w:rPr>
      </w:pPr>
      <w:r w:rsidRPr="00232CFA">
        <w:rPr>
          <w:rFonts w:asciiTheme="majorHAnsi" w:hAnsiTheme="majorHAnsi" w:cstheme="majorHAnsi"/>
        </w:rPr>
        <w:t>Messagerie sécurisée enseignants-parents</w:t>
      </w:r>
    </w:p>
    <w:p w14:paraId="36CCD0E2" w14:textId="77777777" w:rsidR="009B2947" w:rsidRPr="005D3214" w:rsidRDefault="005D3214" w:rsidP="005D3214">
      <w:pPr>
        <w:pStyle w:val="ListBullet2"/>
        <w:spacing w:after="0"/>
        <w:rPr>
          <w:rFonts w:asciiTheme="majorHAnsi" w:hAnsiTheme="majorHAnsi" w:cstheme="majorHAnsi"/>
          <w:lang w:val="fr-HT"/>
        </w:rPr>
      </w:pPr>
      <w:r>
        <w:rPr>
          <w:rFonts w:asciiTheme="majorHAnsi" w:hAnsiTheme="majorHAnsi" w:cstheme="majorHAnsi"/>
          <w:lang w:val="fr-HT"/>
        </w:rPr>
        <w:t xml:space="preserve">Economat : </w:t>
      </w:r>
      <w:r w:rsidR="001B20FF">
        <w:rPr>
          <w:rFonts w:asciiTheme="majorHAnsi" w:hAnsiTheme="majorHAnsi" w:cstheme="majorHAnsi"/>
          <w:lang w:val="fr-HT"/>
        </w:rPr>
        <w:t>Paiement des frais (Argent mobile de types Moncash</w:t>
      </w:r>
      <w:r w:rsidR="00C01595" w:rsidRPr="00232CFA">
        <w:rPr>
          <w:rFonts w:asciiTheme="majorHAnsi" w:hAnsiTheme="majorHAnsi" w:cstheme="majorHAnsi"/>
          <w:lang w:val="fr-HT"/>
        </w:rPr>
        <w:t>, carte)</w:t>
      </w:r>
    </w:p>
    <w:p w14:paraId="6A763116" w14:textId="77777777" w:rsidR="009B2947" w:rsidRPr="00232CFA" w:rsidRDefault="00C01595" w:rsidP="00232CFA">
      <w:pPr>
        <w:pStyle w:val="ListBullet"/>
        <w:spacing w:after="0"/>
        <w:rPr>
          <w:rFonts w:asciiTheme="majorHAnsi" w:hAnsiTheme="majorHAnsi" w:cstheme="majorHAnsi"/>
        </w:rPr>
      </w:pPr>
      <w:r w:rsidRPr="00232CFA">
        <w:rPr>
          <w:rFonts w:asciiTheme="majorHAnsi" w:hAnsiTheme="majorHAnsi" w:cstheme="majorHAnsi"/>
        </w:rPr>
        <w:t>Livrables :</w:t>
      </w:r>
    </w:p>
    <w:p w14:paraId="534601AB" w14:textId="77777777" w:rsidR="009B2947" w:rsidRPr="00232CFA" w:rsidRDefault="00C01595" w:rsidP="00232CFA">
      <w:pPr>
        <w:pStyle w:val="ListBullet2"/>
        <w:spacing w:after="0"/>
        <w:rPr>
          <w:rFonts w:asciiTheme="majorHAnsi" w:hAnsiTheme="majorHAnsi" w:cstheme="majorHAnsi"/>
          <w:lang w:val="fr-HT"/>
        </w:rPr>
      </w:pPr>
      <w:r w:rsidRPr="00232CFA">
        <w:rPr>
          <w:rFonts w:asciiTheme="majorHAnsi" w:hAnsiTheme="majorHAnsi" w:cstheme="majorHAnsi"/>
          <w:lang w:val="fr-HT"/>
        </w:rPr>
        <w:t>Modules de paiement intégrés (Stripe ou alternatives locales)</w:t>
      </w:r>
    </w:p>
    <w:p w14:paraId="3FBACD72" w14:textId="77777777" w:rsidR="009B2947" w:rsidRPr="00232CFA" w:rsidRDefault="00C01595" w:rsidP="00232CFA">
      <w:pPr>
        <w:pStyle w:val="ListBullet2"/>
        <w:spacing w:after="0"/>
        <w:rPr>
          <w:rFonts w:asciiTheme="majorHAnsi" w:hAnsiTheme="majorHAnsi" w:cstheme="majorHAnsi"/>
        </w:rPr>
      </w:pPr>
      <w:r w:rsidRPr="00232CFA">
        <w:rPr>
          <w:rFonts w:asciiTheme="majorHAnsi" w:hAnsiTheme="majorHAnsi" w:cstheme="majorHAnsi"/>
        </w:rPr>
        <w:t>Rapports financiers</w:t>
      </w:r>
    </w:p>
    <w:p w14:paraId="7C685D76" w14:textId="77777777" w:rsidR="009B2947" w:rsidRPr="00232CFA" w:rsidRDefault="00C01595" w:rsidP="00232CFA">
      <w:pPr>
        <w:pStyle w:val="ListBullet2"/>
        <w:spacing w:after="0"/>
        <w:rPr>
          <w:rFonts w:asciiTheme="majorHAnsi" w:hAnsiTheme="majorHAnsi" w:cstheme="majorHAnsi"/>
        </w:rPr>
      </w:pPr>
      <w:r w:rsidRPr="00232CFA">
        <w:rPr>
          <w:rFonts w:asciiTheme="majorHAnsi" w:hAnsiTheme="majorHAnsi" w:cstheme="majorHAnsi"/>
        </w:rPr>
        <w:t>Audit final : sécurité, accessibilité, conformité</w:t>
      </w:r>
    </w:p>
    <w:p w14:paraId="4AD669E8" w14:textId="77777777" w:rsidR="009B2947" w:rsidRPr="00232CFA" w:rsidRDefault="00C01595" w:rsidP="00232CFA">
      <w:pPr>
        <w:pStyle w:val="Heading1"/>
        <w:rPr>
          <w:rFonts w:cstheme="majorHAnsi"/>
          <w:sz w:val="24"/>
          <w:lang w:val="fr-HT"/>
        </w:rPr>
      </w:pPr>
      <w:r w:rsidRPr="00232CFA">
        <w:rPr>
          <w:rFonts w:cstheme="majorHAnsi"/>
          <w:sz w:val="24"/>
          <w:lang w:val="fr-HT"/>
        </w:rPr>
        <w:t>3. Jalons et Priorisation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B2947" w:rsidRPr="00232CFA" w14:paraId="60D53322" w14:textId="77777777" w:rsidTr="001B20FF">
        <w:tc>
          <w:tcPr>
            <w:tcW w:w="2880" w:type="dxa"/>
          </w:tcPr>
          <w:p w14:paraId="1EA9D4CE" w14:textId="77777777" w:rsidR="009B2947" w:rsidRPr="00232CFA" w:rsidRDefault="00C01595" w:rsidP="00232CFA">
            <w:pPr>
              <w:spacing w:after="0"/>
              <w:rPr>
                <w:rFonts w:asciiTheme="majorHAnsi" w:hAnsiTheme="majorHAnsi" w:cstheme="majorHAnsi"/>
              </w:rPr>
            </w:pPr>
            <w:r w:rsidRPr="00232CFA">
              <w:rPr>
                <w:rFonts w:asciiTheme="majorHAnsi" w:hAnsiTheme="majorHAnsi" w:cstheme="majorHAnsi"/>
              </w:rPr>
              <w:t>Période</w:t>
            </w:r>
          </w:p>
        </w:tc>
        <w:tc>
          <w:tcPr>
            <w:tcW w:w="2880" w:type="dxa"/>
          </w:tcPr>
          <w:p w14:paraId="7455AF69" w14:textId="77777777" w:rsidR="009B2947" w:rsidRPr="00232CFA" w:rsidRDefault="00C01595" w:rsidP="00232CFA">
            <w:pPr>
              <w:spacing w:after="0"/>
              <w:rPr>
                <w:rFonts w:asciiTheme="majorHAnsi" w:hAnsiTheme="majorHAnsi" w:cstheme="majorHAnsi"/>
              </w:rPr>
            </w:pPr>
            <w:r w:rsidRPr="00232CFA">
              <w:rPr>
                <w:rFonts w:asciiTheme="majorHAnsi" w:hAnsiTheme="majorHAnsi" w:cstheme="majorHAnsi"/>
              </w:rPr>
              <w:t>Jalon</w:t>
            </w:r>
          </w:p>
        </w:tc>
        <w:tc>
          <w:tcPr>
            <w:tcW w:w="2880" w:type="dxa"/>
          </w:tcPr>
          <w:p w14:paraId="1637416A" w14:textId="77777777" w:rsidR="009B2947" w:rsidRPr="00232CFA" w:rsidRDefault="00C01595" w:rsidP="00232CFA">
            <w:pPr>
              <w:spacing w:after="0"/>
              <w:rPr>
                <w:rFonts w:asciiTheme="majorHAnsi" w:hAnsiTheme="majorHAnsi" w:cstheme="majorHAnsi"/>
              </w:rPr>
            </w:pPr>
            <w:r w:rsidRPr="00232CFA">
              <w:rPr>
                <w:rFonts w:asciiTheme="majorHAnsi" w:hAnsiTheme="majorHAnsi" w:cstheme="majorHAnsi"/>
              </w:rPr>
              <w:t>Description</w:t>
            </w:r>
          </w:p>
        </w:tc>
      </w:tr>
      <w:tr w:rsidR="009B2947" w:rsidRPr="000304C4" w14:paraId="00AAE10C" w14:textId="77777777" w:rsidTr="001B20FF">
        <w:tc>
          <w:tcPr>
            <w:tcW w:w="2880" w:type="dxa"/>
          </w:tcPr>
          <w:p w14:paraId="6E177EF5" w14:textId="77777777" w:rsidR="009B2947" w:rsidRPr="00232CFA" w:rsidRDefault="00C01595" w:rsidP="00232CFA">
            <w:pPr>
              <w:spacing w:after="0"/>
              <w:rPr>
                <w:rFonts w:asciiTheme="majorHAnsi" w:hAnsiTheme="majorHAnsi" w:cstheme="majorHAnsi"/>
              </w:rPr>
            </w:pPr>
            <w:r w:rsidRPr="00232CFA">
              <w:rPr>
                <w:rFonts w:asciiTheme="majorHAnsi" w:hAnsiTheme="majorHAnsi" w:cstheme="majorHAnsi"/>
              </w:rPr>
              <w:t>Mois 3</w:t>
            </w:r>
          </w:p>
        </w:tc>
        <w:tc>
          <w:tcPr>
            <w:tcW w:w="2880" w:type="dxa"/>
          </w:tcPr>
          <w:p w14:paraId="166E7484" w14:textId="77777777" w:rsidR="009B2947" w:rsidRPr="00232CFA" w:rsidRDefault="00C01595" w:rsidP="00232CFA">
            <w:pPr>
              <w:spacing w:after="0"/>
              <w:rPr>
                <w:rFonts w:asciiTheme="majorHAnsi" w:hAnsiTheme="majorHAnsi" w:cstheme="majorHAnsi"/>
              </w:rPr>
            </w:pPr>
            <w:r w:rsidRPr="00232CFA">
              <w:rPr>
                <w:rFonts w:asciiTheme="majorHAnsi" w:hAnsiTheme="majorHAnsi" w:cstheme="majorHAnsi"/>
              </w:rPr>
              <w:t>MVP Administratif</w:t>
            </w:r>
          </w:p>
        </w:tc>
        <w:tc>
          <w:tcPr>
            <w:tcW w:w="2880" w:type="dxa"/>
          </w:tcPr>
          <w:p w14:paraId="2678BB01" w14:textId="77777777" w:rsidR="009B2947" w:rsidRPr="00232CFA" w:rsidRDefault="00C01595" w:rsidP="00232CFA">
            <w:pPr>
              <w:spacing w:after="0"/>
              <w:rPr>
                <w:rFonts w:asciiTheme="majorHAnsi" w:hAnsiTheme="majorHAnsi" w:cstheme="majorHAnsi"/>
                <w:lang w:val="fr-HT"/>
              </w:rPr>
            </w:pPr>
            <w:r w:rsidRPr="00232CFA">
              <w:rPr>
                <w:rFonts w:asciiTheme="majorHAnsi" w:hAnsiTheme="majorHAnsi" w:cstheme="majorHAnsi"/>
                <w:lang w:val="fr-HT"/>
              </w:rPr>
              <w:t>Gestion de base : utilisateurs, notes, classes</w:t>
            </w:r>
            <w:r>
              <w:rPr>
                <w:rFonts w:asciiTheme="majorHAnsi" w:hAnsiTheme="majorHAnsi" w:cstheme="majorHAnsi"/>
                <w:lang w:val="fr-HT"/>
              </w:rPr>
              <w:t>, salles, disciplines</w:t>
            </w:r>
          </w:p>
        </w:tc>
      </w:tr>
      <w:tr w:rsidR="009B2947" w:rsidRPr="000304C4" w14:paraId="6F984F9F" w14:textId="77777777" w:rsidTr="001B20FF">
        <w:tc>
          <w:tcPr>
            <w:tcW w:w="2880" w:type="dxa"/>
          </w:tcPr>
          <w:p w14:paraId="36882802" w14:textId="77777777" w:rsidR="009B2947" w:rsidRPr="00232CFA" w:rsidRDefault="00DA65BF" w:rsidP="00232CFA">
            <w:pPr>
              <w:spacing w:after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Mois 5</w:t>
            </w:r>
          </w:p>
        </w:tc>
        <w:tc>
          <w:tcPr>
            <w:tcW w:w="2880" w:type="dxa"/>
          </w:tcPr>
          <w:p w14:paraId="2073935F" w14:textId="77777777" w:rsidR="009B2947" w:rsidRPr="00232CFA" w:rsidRDefault="00C01595" w:rsidP="00232CFA">
            <w:pPr>
              <w:spacing w:after="0"/>
              <w:rPr>
                <w:rFonts w:asciiTheme="majorHAnsi" w:hAnsiTheme="majorHAnsi" w:cstheme="majorHAnsi"/>
              </w:rPr>
            </w:pPr>
            <w:r w:rsidRPr="00232CFA">
              <w:rPr>
                <w:rFonts w:asciiTheme="majorHAnsi" w:hAnsiTheme="majorHAnsi" w:cstheme="majorHAnsi"/>
              </w:rPr>
              <w:t>Version Bêta E-Learning</w:t>
            </w:r>
          </w:p>
        </w:tc>
        <w:tc>
          <w:tcPr>
            <w:tcW w:w="2880" w:type="dxa"/>
          </w:tcPr>
          <w:p w14:paraId="0CE95CC3" w14:textId="77777777" w:rsidR="009B2947" w:rsidRPr="00232CFA" w:rsidRDefault="00C01595" w:rsidP="00232CFA">
            <w:pPr>
              <w:spacing w:after="0"/>
              <w:rPr>
                <w:rFonts w:asciiTheme="majorHAnsi" w:hAnsiTheme="majorHAnsi" w:cstheme="majorHAnsi"/>
                <w:lang w:val="fr-HT"/>
              </w:rPr>
            </w:pPr>
            <w:r w:rsidRPr="00232CFA">
              <w:rPr>
                <w:rFonts w:asciiTheme="majorHAnsi" w:hAnsiTheme="majorHAnsi" w:cstheme="majorHAnsi"/>
                <w:lang w:val="fr-HT"/>
              </w:rPr>
              <w:t>Cours en ligne, quiz, devoirs</w:t>
            </w:r>
          </w:p>
        </w:tc>
      </w:tr>
      <w:tr w:rsidR="009B2947" w:rsidRPr="000304C4" w14:paraId="2D883CF5" w14:textId="77777777" w:rsidTr="001B20FF">
        <w:tc>
          <w:tcPr>
            <w:tcW w:w="2880" w:type="dxa"/>
          </w:tcPr>
          <w:p w14:paraId="41337C1A" w14:textId="77777777" w:rsidR="009B2947" w:rsidRPr="00232CFA" w:rsidRDefault="00DA65BF" w:rsidP="00232CFA">
            <w:pPr>
              <w:spacing w:after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Mois 7</w:t>
            </w:r>
          </w:p>
        </w:tc>
        <w:tc>
          <w:tcPr>
            <w:tcW w:w="2880" w:type="dxa"/>
          </w:tcPr>
          <w:p w14:paraId="6F2CB64D" w14:textId="77777777" w:rsidR="009B2947" w:rsidRPr="00232CFA" w:rsidRDefault="00C01595" w:rsidP="00232CFA">
            <w:pPr>
              <w:spacing w:after="0"/>
              <w:rPr>
                <w:rFonts w:asciiTheme="majorHAnsi" w:hAnsiTheme="majorHAnsi" w:cstheme="majorHAnsi"/>
              </w:rPr>
            </w:pPr>
            <w:r w:rsidRPr="00232CFA">
              <w:rPr>
                <w:rFonts w:asciiTheme="majorHAnsi" w:hAnsiTheme="majorHAnsi" w:cstheme="majorHAnsi"/>
              </w:rPr>
              <w:t>Intégration Communication &amp; Paiement</w:t>
            </w:r>
          </w:p>
        </w:tc>
        <w:tc>
          <w:tcPr>
            <w:tcW w:w="2880" w:type="dxa"/>
          </w:tcPr>
          <w:p w14:paraId="215AA568" w14:textId="77777777" w:rsidR="009B2947" w:rsidRPr="00232CFA" w:rsidRDefault="00C01595" w:rsidP="00232CFA">
            <w:pPr>
              <w:spacing w:after="0"/>
              <w:rPr>
                <w:rFonts w:asciiTheme="majorHAnsi" w:hAnsiTheme="majorHAnsi" w:cstheme="majorHAnsi"/>
                <w:lang w:val="fr-HT"/>
              </w:rPr>
            </w:pPr>
            <w:r w:rsidRPr="00232CFA">
              <w:rPr>
                <w:rFonts w:asciiTheme="majorHAnsi" w:hAnsiTheme="majorHAnsi" w:cstheme="majorHAnsi"/>
                <w:lang w:val="fr-HT"/>
              </w:rPr>
              <w:t>Portail, messagerie, paiement en ligne</w:t>
            </w:r>
          </w:p>
        </w:tc>
      </w:tr>
      <w:tr w:rsidR="009B2947" w:rsidRPr="00232CFA" w14:paraId="23DAB5DE" w14:textId="77777777" w:rsidTr="001B20FF">
        <w:tc>
          <w:tcPr>
            <w:tcW w:w="2880" w:type="dxa"/>
          </w:tcPr>
          <w:p w14:paraId="5E9742FE" w14:textId="77777777" w:rsidR="009B2947" w:rsidRPr="00232CFA" w:rsidRDefault="00DA65BF" w:rsidP="00232CFA">
            <w:pPr>
              <w:spacing w:after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Mois 9</w:t>
            </w:r>
          </w:p>
        </w:tc>
        <w:tc>
          <w:tcPr>
            <w:tcW w:w="2880" w:type="dxa"/>
          </w:tcPr>
          <w:p w14:paraId="6BF1E8C1" w14:textId="77777777" w:rsidR="009B2947" w:rsidRPr="00232CFA" w:rsidRDefault="00C01595" w:rsidP="00232CFA">
            <w:pPr>
              <w:spacing w:after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Lancement</w:t>
            </w:r>
          </w:p>
        </w:tc>
        <w:tc>
          <w:tcPr>
            <w:tcW w:w="2880" w:type="dxa"/>
          </w:tcPr>
          <w:p w14:paraId="3A7B3631" w14:textId="77777777" w:rsidR="009B2947" w:rsidRPr="00232CFA" w:rsidRDefault="00C01595" w:rsidP="00232CFA">
            <w:pPr>
              <w:spacing w:after="0"/>
              <w:rPr>
                <w:rFonts w:asciiTheme="majorHAnsi" w:hAnsiTheme="majorHAnsi" w:cstheme="majorHAnsi"/>
              </w:rPr>
            </w:pPr>
            <w:r w:rsidRPr="00232CFA">
              <w:rPr>
                <w:rFonts w:asciiTheme="majorHAnsi" w:hAnsiTheme="majorHAnsi" w:cstheme="majorHAnsi"/>
              </w:rPr>
              <w:t>Formation, documentation, audit complet</w:t>
            </w:r>
          </w:p>
        </w:tc>
      </w:tr>
    </w:tbl>
    <w:p w14:paraId="187FC4BE" w14:textId="77777777" w:rsidR="009B2947" w:rsidRPr="00232CFA" w:rsidRDefault="00C01595" w:rsidP="00232CFA">
      <w:pPr>
        <w:pStyle w:val="Heading1"/>
        <w:rPr>
          <w:rFonts w:cstheme="majorHAnsi"/>
          <w:sz w:val="24"/>
          <w:lang w:val="fr-HT"/>
        </w:rPr>
      </w:pPr>
      <w:r w:rsidRPr="00232CFA">
        <w:rPr>
          <w:rFonts w:cstheme="majorHAnsi"/>
          <w:sz w:val="24"/>
          <w:lang w:val="fr-HT"/>
        </w:rPr>
        <w:t>4. Architecture Technique</w:t>
      </w:r>
    </w:p>
    <w:p w14:paraId="78AB5E40" w14:textId="77777777" w:rsidR="009B2947" w:rsidRPr="00232CFA" w:rsidRDefault="00C01595" w:rsidP="00232CFA">
      <w:pPr>
        <w:spacing w:after="0"/>
        <w:rPr>
          <w:rFonts w:asciiTheme="majorHAnsi" w:hAnsiTheme="majorHAnsi" w:cstheme="majorHAnsi"/>
          <w:lang w:val="fr-HT"/>
        </w:rPr>
      </w:pPr>
      <w:r w:rsidRPr="00232CFA">
        <w:rPr>
          <w:rFonts w:asciiTheme="majorHAnsi" w:hAnsiTheme="majorHAnsi" w:cstheme="majorHAnsi"/>
          <w:lang w:val="fr-HT"/>
        </w:rPr>
        <w:t>Backend : API REST (Node.js / Django) + Base de données sécurisée</w:t>
      </w:r>
    </w:p>
    <w:p w14:paraId="614BA40D" w14:textId="77777777" w:rsidR="009B2947" w:rsidRPr="00232CFA" w:rsidRDefault="00C01595" w:rsidP="00232CFA">
      <w:pPr>
        <w:spacing w:after="0"/>
        <w:rPr>
          <w:rFonts w:asciiTheme="majorHAnsi" w:hAnsiTheme="majorHAnsi" w:cstheme="majorHAnsi"/>
          <w:lang w:val="fr-HT"/>
        </w:rPr>
      </w:pPr>
      <w:r w:rsidRPr="00232CFA">
        <w:rPr>
          <w:rFonts w:asciiTheme="majorHAnsi" w:hAnsiTheme="majorHAnsi" w:cstheme="majorHAnsi"/>
          <w:lang w:val="fr-HT"/>
        </w:rPr>
        <w:t>Frontend : Web responsive (</w:t>
      </w:r>
      <w:r w:rsidR="00920BD0">
        <w:rPr>
          <w:rFonts w:asciiTheme="majorHAnsi" w:hAnsiTheme="majorHAnsi" w:cstheme="majorHAnsi"/>
          <w:lang w:val="fr-HT"/>
        </w:rPr>
        <w:t>Angular/</w:t>
      </w:r>
      <w:r w:rsidRPr="00232CFA">
        <w:rPr>
          <w:rFonts w:asciiTheme="majorHAnsi" w:hAnsiTheme="majorHAnsi" w:cstheme="majorHAnsi"/>
          <w:lang w:val="fr-HT"/>
        </w:rPr>
        <w:t xml:space="preserve">React) + Application mobile </w:t>
      </w:r>
      <w:r w:rsidR="00920BD0">
        <w:rPr>
          <w:rFonts w:asciiTheme="majorHAnsi" w:hAnsiTheme="majorHAnsi" w:cstheme="majorHAnsi"/>
          <w:lang w:val="fr-HT"/>
        </w:rPr>
        <w:t>(si possible</w:t>
      </w:r>
      <w:r w:rsidRPr="00232CFA">
        <w:rPr>
          <w:rFonts w:asciiTheme="majorHAnsi" w:hAnsiTheme="majorHAnsi" w:cstheme="majorHAnsi"/>
          <w:lang w:val="fr-HT"/>
        </w:rPr>
        <w:t>)</w:t>
      </w:r>
    </w:p>
    <w:p w14:paraId="2DE168A8" w14:textId="77777777" w:rsidR="009B2947" w:rsidRPr="00232CFA" w:rsidRDefault="00C01595" w:rsidP="00232CFA">
      <w:pPr>
        <w:spacing w:after="0"/>
        <w:rPr>
          <w:rFonts w:asciiTheme="majorHAnsi" w:hAnsiTheme="majorHAnsi" w:cstheme="majorHAnsi"/>
          <w:lang w:val="fr-HT"/>
        </w:rPr>
      </w:pPr>
      <w:r w:rsidRPr="00232CFA">
        <w:rPr>
          <w:rFonts w:asciiTheme="majorHAnsi" w:hAnsiTheme="majorHAnsi" w:cstheme="majorHAnsi"/>
          <w:lang w:val="fr-HT"/>
        </w:rPr>
        <w:t>Hébergement : Cloud local ou régional pour latence réduite</w:t>
      </w:r>
    </w:p>
    <w:p w14:paraId="3B78B805" w14:textId="77777777" w:rsidR="009B2947" w:rsidRPr="00232CFA" w:rsidRDefault="00920BD0" w:rsidP="00232CFA">
      <w:pPr>
        <w:spacing w:after="0"/>
        <w:rPr>
          <w:rFonts w:asciiTheme="majorHAnsi" w:hAnsiTheme="majorHAnsi" w:cstheme="majorHAnsi"/>
          <w:lang w:val="fr-HT"/>
        </w:rPr>
      </w:pPr>
      <w:r>
        <w:rPr>
          <w:rFonts w:asciiTheme="majorHAnsi" w:hAnsiTheme="majorHAnsi" w:cstheme="majorHAnsi"/>
          <w:lang w:val="fr-HT"/>
        </w:rPr>
        <w:t>Accessibilité : Support en</w:t>
      </w:r>
      <w:r w:rsidR="00C01595" w:rsidRPr="00232CFA">
        <w:rPr>
          <w:rFonts w:asciiTheme="majorHAnsi" w:hAnsiTheme="majorHAnsi" w:cstheme="majorHAnsi"/>
          <w:lang w:val="fr-HT"/>
        </w:rPr>
        <w:t xml:space="preserve"> ligne</w:t>
      </w:r>
      <w:r>
        <w:rPr>
          <w:rFonts w:asciiTheme="majorHAnsi" w:hAnsiTheme="majorHAnsi" w:cstheme="majorHAnsi"/>
          <w:lang w:val="fr-HT"/>
        </w:rPr>
        <w:t>, même</w:t>
      </w:r>
      <w:r w:rsidR="00C01595" w:rsidRPr="00232CFA">
        <w:rPr>
          <w:rFonts w:asciiTheme="majorHAnsi" w:hAnsiTheme="majorHAnsi" w:cstheme="majorHAnsi"/>
          <w:lang w:val="fr-HT"/>
        </w:rPr>
        <w:t xml:space="preserve"> pour </w:t>
      </w:r>
      <w:r>
        <w:rPr>
          <w:rFonts w:asciiTheme="majorHAnsi" w:hAnsiTheme="majorHAnsi" w:cstheme="majorHAnsi"/>
          <w:lang w:val="fr-HT"/>
        </w:rPr>
        <w:t xml:space="preserve">les </w:t>
      </w:r>
      <w:r w:rsidR="00C01595" w:rsidRPr="00232CFA">
        <w:rPr>
          <w:rFonts w:asciiTheme="majorHAnsi" w:hAnsiTheme="majorHAnsi" w:cstheme="majorHAnsi"/>
          <w:lang w:val="fr-HT"/>
        </w:rPr>
        <w:t>zones à connectivité limitée</w:t>
      </w:r>
    </w:p>
    <w:p w14:paraId="21385A21" w14:textId="77777777" w:rsidR="009B2947" w:rsidRPr="00232CFA" w:rsidRDefault="00C01595" w:rsidP="00232CFA">
      <w:pPr>
        <w:pStyle w:val="Heading1"/>
        <w:rPr>
          <w:rFonts w:cstheme="majorHAnsi"/>
          <w:sz w:val="24"/>
          <w:lang w:val="fr-HT"/>
        </w:rPr>
      </w:pPr>
      <w:r w:rsidRPr="00232CFA">
        <w:rPr>
          <w:rFonts w:cstheme="majorHAnsi"/>
          <w:sz w:val="24"/>
          <w:lang w:val="fr-HT"/>
        </w:rPr>
        <w:t>5. Risques et Plans d’Atténuation</w:t>
      </w:r>
    </w:p>
    <w:p w14:paraId="09E67451" w14:textId="77777777" w:rsidR="009B2947" w:rsidRPr="00232CFA" w:rsidRDefault="00C01595" w:rsidP="00232CFA">
      <w:pPr>
        <w:spacing w:after="0"/>
        <w:rPr>
          <w:rFonts w:asciiTheme="majorHAnsi" w:hAnsiTheme="majorHAnsi" w:cstheme="majorHAnsi"/>
          <w:lang w:val="fr-HT"/>
        </w:rPr>
      </w:pPr>
      <w:r w:rsidRPr="00232CFA">
        <w:rPr>
          <w:rFonts w:asciiTheme="majorHAnsi" w:hAnsiTheme="majorHAnsi" w:cstheme="majorHAnsi"/>
          <w:lang w:val="fr-HT"/>
        </w:rPr>
        <w:t>Connectivité limitée → Médias compressés, lecture hors ligne</w:t>
      </w:r>
    </w:p>
    <w:p w14:paraId="6908F01C" w14:textId="77777777" w:rsidR="009B2947" w:rsidRPr="00232CFA" w:rsidRDefault="00C01595" w:rsidP="00232CFA">
      <w:pPr>
        <w:spacing w:after="0"/>
        <w:rPr>
          <w:rFonts w:asciiTheme="majorHAnsi" w:hAnsiTheme="majorHAnsi" w:cstheme="majorHAnsi"/>
          <w:lang w:val="fr-HT"/>
        </w:rPr>
      </w:pPr>
      <w:r w:rsidRPr="00232CFA">
        <w:rPr>
          <w:rFonts w:asciiTheme="majorHAnsi" w:hAnsiTheme="majorHAnsi" w:cstheme="majorHAnsi"/>
          <w:lang w:val="fr-HT"/>
        </w:rPr>
        <w:t>Adoption par les acteurs → Formations sur site, guides simples en français/créole</w:t>
      </w:r>
    </w:p>
    <w:p w14:paraId="16F05437" w14:textId="77777777" w:rsidR="009B2947" w:rsidRPr="00232CFA" w:rsidRDefault="00C01595" w:rsidP="00232CFA">
      <w:pPr>
        <w:spacing w:after="0"/>
        <w:rPr>
          <w:rFonts w:asciiTheme="majorHAnsi" w:hAnsiTheme="majorHAnsi" w:cstheme="majorHAnsi"/>
          <w:lang w:val="fr-HT"/>
        </w:rPr>
      </w:pPr>
      <w:r w:rsidRPr="00232CFA">
        <w:rPr>
          <w:rFonts w:asciiTheme="majorHAnsi" w:hAnsiTheme="majorHAnsi" w:cstheme="majorHAnsi"/>
          <w:lang w:val="fr-HT"/>
        </w:rPr>
        <w:t>Sécurité des données → Chiffrement, sauvegardes automatisées, hébergement sécurisé</w:t>
      </w:r>
    </w:p>
    <w:p w14:paraId="1CDB86FE" w14:textId="77777777" w:rsidR="009B2947" w:rsidRPr="00232CFA" w:rsidRDefault="00C01595" w:rsidP="00232CFA">
      <w:pPr>
        <w:pStyle w:val="Heading1"/>
        <w:rPr>
          <w:rFonts w:cstheme="majorHAnsi"/>
          <w:sz w:val="24"/>
          <w:lang w:val="fr-HT"/>
        </w:rPr>
      </w:pPr>
      <w:r w:rsidRPr="00232CFA">
        <w:rPr>
          <w:rFonts w:cstheme="majorHAnsi"/>
          <w:sz w:val="24"/>
          <w:lang w:val="fr-HT"/>
        </w:rPr>
        <w:t>6. Prochaines Étapes</w:t>
      </w:r>
    </w:p>
    <w:p w14:paraId="2CD67CEA" w14:textId="77777777" w:rsidR="009B2947" w:rsidRPr="00232CFA" w:rsidRDefault="00C01595" w:rsidP="00232CFA">
      <w:pPr>
        <w:spacing w:after="0"/>
        <w:rPr>
          <w:rFonts w:asciiTheme="majorHAnsi" w:hAnsiTheme="majorHAnsi" w:cstheme="majorHAnsi"/>
          <w:lang w:val="fr-HT"/>
        </w:rPr>
      </w:pPr>
      <w:r w:rsidRPr="00232CFA">
        <w:rPr>
          <w:rFonts w:asciiTheme="majorHAnsi" w:hAnsiTheme="majorHAnsi" w:cstheme="majorHAnsi"/>
          <w:lang w:val="fr-HT"/>
        </w:rPr>
        <w:t>1. Validation avec les parties prenantes (ministère, écoles pilotes)</w:t>
      </w:r>
    </w:p>
    <w:p w14:paraId="3B82F127" w14:textId="77777777" w:rsidR="009B2947" w:rsidRPr="00232CFA" w:rsidRDefault="00C01595" w:rsidP="00232CFA">
      <w:pPr>
        <w:spacing w:after="0"/>
        <w:rPr>
          <w:rFonts w:asciiTheme="majorHAnsi" w:hAnsiTheme="majorHAnsi" w:cstheme="majorHAnsi"/>
          <w:lang w:val="fr-HT"/>
        </w:rPr>
      </w:pPr>
      <w:r w:rsidRPr="00232CFA">
        <w:rPr>
          <w:rFonts w:asciiTheme="majorHAnsi" w:hAnsiTheme="majorHAnsi" w:cstheme="majorHAnsi"/>
          <w:lang w:val="fr-HT"/>
        </w:rPr>
        <w:t>2. Recrutement d’une équipe locale pour assurer le support continu</w:t>
      </w:r>
    </w:p>
    <w:p w14:paraId="296A3E56" w14:textId="77777777" w:rsidR="009B2947" w:rsidRPr="00232CFA" w:rsidRDefault="00C01595" w:rsidP="00232CFA">
      <w:pPr>
        <w:spacing w:after="0"/>
        <w:rPr>
          <w:rFonts w:asciiTheme="majorHAnsi" w:hAnsiTheme="majorHAnsi" w:cstheme="majorHAnsi"/>
          <w:lang w:val="fr-HT"/>
        </w:rPr>
      </w:pPr>
      <w:r w:rsidRPr="00232CFA">
        <w:rPr>
          <w:rFonts w:asciiTheme="majorHAnsi" w:hAnsiTheme="majorHAnsi" w:cstheme="majorHAnsi"/>
          <w:lang w:val="fr-HT"/>
        </w:rPr>
        <w:t>3. Déploiement pilote dans 2 à 3 écoles pour retours et ajustements</w:t>
      </w:r>
    </w:p>
    <w:p w14:paraId="6BE6228F" w14:textId="77777777" w:rsidR="009B2947" w:rsidRPr="00232CFA" w:rsidRDefault="00C01595" w:rsidP="00232CFA">
      <w:pPr>
        <w:spacing w:after="0"/>
        <w:rPr>
          <w:rFonts w:asciiTheme="majorHAnsi" w:hAnsiTheme="majorHAnsi" w:cstheme="majorHAnsi"/>
          <w:lang w:val="fr-HT"/>
        </w:rPr>
      </w:pPr>
      <w:r w:rsidRPr="00232CFA">
        <w:rPr>
          <w:rFonts w:asciiTheme="majorHAnsi" w:hAnsiTheme="majorHAnsi" w:cstheme="majorHAnsi"/>
          <w:lang w:val="fr-HT"/>
        </w:rPr>
        <w:t xml:space="preserve">Note : Ce document est évolutif et </w:t>
      </w:r>
      <w:r w:rsidR="00920BD0">
        <w:rPr>
          <w:rFonts w:asciiTheme="majorHAnsi" w:hAnsiTheme="majorHAnsi" w:cstheme="majorHAnsi"/>
          <w:lang w:val="fr-HT"/>
        </w:rPr>
        <w:t>sera mis à jour</w:t>
      </w:r>
      <w:r w:rsidRPr="00232CFA">
        <w:rPr>
          <w:rFonts w:asciiTheme="majorHAnsi" w:hAnsiTheme="majorHAnsi" w:cstheme="majorHAnsi"/>
          <w:lang w:val="fr-HT"/>
        </w:rPr>
        <w:t xml:space="preserve"> selon les retours des utilisateurs et les évolutions techniques.</w:t>
      </w:r>
    </w:p>
    <w:p w14:paraId="76C8C66D" w14:textId="77777777" w:rsidR="00C75327" w:rsidRDefault="00C01595" w:rsidP="00232CFA">
      <w:pPr>
        <w:spacing w:after="0"/>
        <w:rPr>
          <w:rFonts w:asciiTheme="majorHAnsi" w:hAnsiTheme="majorHAnsi" w:cstheme="majorHAnsi"/>
          <w:lang w:val="fr-HT"/>
        </w:rPr>
        <w:sectPr w:rsidR="00C75327" w:rsidSect="001B20FF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  <w:r w:rsidRPr="00920BD0">
        <w:rPr>
          <w:rFonts w:asciiTheme="majorHAnsi" w:hAnsiTheme="majorHAnsi" w:cstheme="majorHAnsi"/>
          <w:b/>
          <w:lang w:val="fr-HT"/>
        </w:rPr>
        <w:t>Contact pro</w:t>
      </w:r>
      <w:r w:rsidR="00920BD0" w:rsidRPr="00920BD0">
        <w:rPr>
          <w:rFonts w:asciiTheme="majorHAnsi" w:hAnsiTheme="majorHAnsi" w:cstheme="majorHAnsi"/>
          <w:b/>
          <w:lang w:val="fr-HT"/>
        </w:rPr>
        <w:t>jet</w:t>
      </w:r>
      <w:r w:rsidR="00920BD0">
        <w:rPr>
          <w:rFonts w:asciiTheme="majorHAnsi" w:hAnsiTheme="majorHAnsi" w:cstheme="majorHAnsi"/>
          <w:lang w:val="fr-HT"/>
        </w:rPr>
        <w:t xml:space="preserve"> : Kalitek Solutions</w:t>
      </w:r>
    </w:p>
    <w:p w14:paraId="0F7134D1" w14:textId="77777777" w:rsidR="00645309" w:rsidRPr="00232CFA" w:rsidRDefault="00C75327" w:rsidP="00232CFA">
      <w:pPr>
        <w:spacing w:after="0"/>
        <w:rPr>
          <w:rFonts w:asciiTheme="majorHAnsi" w:hAnsiTheme="majorHAnsi" w:cstheme="majorHAnsi"/>
          <w:lang w:val="fr-HT"/>
        </w:rPr>
      </w:pPr>
      <w:r w:rsidRPr="00232CFA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3C184CD" wp14:editId="12109EA0">
            <wp:extent cx="9124950" cy="2438400"/>
            <wp:effectExtent l="0" t="0" r="0" b="0"/>
            <wp:docPr id="1" name="Picture 1" descr="C:\Users\jnbma\Downloads\Screenshot 2025-06-01 000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nbma\Downloads\Screenshot 2025-06-01 0009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8125" cy="243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5309" w:rsidRPr="00232CFA" w:rsidSect="00C75327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1995372">
    <w:abstractNumId w:val="8"/>
  </w:num>
  <w:num w:numId="2" w16cid:durableId="1382436889">
    <w:abstractNumId w:val="6"/>
  </w:num>
  <w:num w:numId="3" w16cid:durableId="820540313">
    <w:abstractNumId w:val="5"/>
  </w:num>
  <w:num w:numId="4" w16cid:durableId="669259561">
    <w:abstractNumId w:val="4"/>
  </w:num>
  <w:num w:numId="5" w16cid:durableId="1722707031">
    <w:abstractNumId w:val="7"/>
  </w:num>
  <w:num w:numId="6" w16cid:durableId="1853105234">
    <w:abstractNumId w:val="3"/>
  </w:num>
  <w:num w:numId="7" w16cid:durableId="893270620">
    <w:abstractNumId w:val="2"/>
  </w:num>
  <w:num w:numId="8" w16cid:durableId="394283534">
    <w:abstractNumId w:val="1"/>
  </w:num>
  <w:num w:numId="9" w16cid:durableId="107762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4C4"/>
    <w:rsid w:val="00034616"/>
    <w:rsid w:val="0006063C"/>
    <w:rsid w:val="0015074B"/>
    <w:rsid w:val="001B20FF"/>
    <w:rsid w:val="001D3E56"/>
    <w:rsid w:val="00232CFA"/>
    <w:rsid w:val="0029639D"/>
    <w:rsid w:val="00326F90"/>
    <w:rsid w:val="005D3214"/>
    <w:rsid w:val="00645309"/>
    <w:rsid w:val="00920BD0"/>
    <w:rsid w:val="009B2947"/>
    <w:rsid w:val="00AA1D8D"/>
    <w:rsid w:val="00B47730"/>
    <w:rsid w:val="00C01595"/>
    <w:rsid w:val="00C75327"/>
    <w:rsid w:val="00CB0664"/>
    <w:rsid w:val="00D46A9D"/>
    <w:rsid w:val="00DA65BF"/>
    <w:rsid w:val="00E15D42"/>
    <w:rsid w:val="00EF2E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57757"/>
  <w14:defaultImageDpi w14:val="300"/>
  <w15:docId w15:val="{D7957B1F-44C0-49E3-8C9A-34B97C34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E6305D-284B-4323-A27B-0397CC44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Erick Toussaint</cp:lastModifiedBy>
  <cp:revision>12</cp:revision>
  <dcterms:created xsi:type="dcterms:W3CDTF">2013-12-23T23:15:00Z</dcterms:created>
  <dcterms:modified xsi:type="dcterms:W3CDTF">2025-06-03T01:46:00Z</dcterms:modified>
  <cp:category/>
</cp:coreProperties>
</file>